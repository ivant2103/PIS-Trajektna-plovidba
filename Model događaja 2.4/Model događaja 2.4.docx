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FC46" w14:textId="48608242" w:rsidR="00146FF1" w:rsidRDefault="00E83024" w:rsidP="00E83024">
      <w:r>
        <w:t xml:space="preserve">2.4 Model </w:t>
      </w:r>
      <w:proofErr w:type="spellStart"/>
      <w:r>
        <w:t>događaja</w:t>
      </w:r>
      <w:proofErr w:type="spellEnd"/>
    </w:p>
    <w:p w14:paraId="66CF20FB" w14:textId="164F6D99" w:rsidR="00E83024" w:rsidRPr="00E83024" w:rsidRDefault="00E83024" w:rsidP="00E83024">
      <w:r>
        <w:t xml:space="preserve">2.4.1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entiteti-događaji</w:t>
      </w:r>
      <w:proofErr w:type="spellEnd"/>
    </w:p>
    <w:tbl>
      <w:tblPr>
        <w:tblW w:w="95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73"/>
        <w:gridCol w:w="945"/>
        <w:gridCol w:w="1203"/>
        <w:gridCol w:w="688"/>
        <w:gridCol w:w="1033"/>
        <w:gridCol w:w="715"/>
        <w:gridCol w:w="1031"/>
        <w:gridCol w:w="1470"/>
        <w:gridCol w:w="930"/>
      </w:tblGrid>
      <w:tr w:rsidR="00E83024" w14:paraId="54A86A51" w14:textId="77777777" w:rsidTr="00E83024">
        <w:trPr>
          <w:trHeight w:val="253"/>
        </w:trPr>
        <w:tc>
          <w:tcPr>
            <w:tcW w:w="1573" w:type="dxa"/>
          </w:tcPr>
          <w:p w14:paraId="3A64FED8" w14:textId="77777777" w:rsidR="00146FF1" w:rsidRDefault="00000000">
            <w:proofErr w:type="spellStart"/>
            <w:r>
              <w:rPr>
                <w:sz w:val="20"/>
              </w:rPr>
              <w:t>Događaji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Entiteti</w:t>
            </w:r>
            <w:proofErr w:type="spellEnd"/>
          </w:p>
        </w:tc>
        <w:tc>
          <w:tcPr>
            <w:tcW w:w="945" w:type="dxa"/>
          </w:tcPr>
          <w:p w14:paraId="4F917038" w14:textId="77777777" w:rsidR="00146FF1" w:rsidRDefault="00000000">
            <w:r>
              <w:rPr>
                <w:sz w:val="20"/>
              </w:rPr>
              <w:t>Korisnik</w:t>
            </w:r>
          </w:p>
        </w:tc>
        <w:tc>
          <w:tcPr>
            <w:tcW w:w="1203" w:type="dxa"/>
          </w:tcPr>
          <w:p w14:paraId="198B06B0" w14:textId="77777777" w:rsidR="00146FF1" w:rsidRDefault="00000000">
            <w:proofErr w:type="spellStart"/>
            <w:r>
              <w:rPr>
                <w:sz w:val="20"/>
              </w:rPr>
              <w:t>Rezervacija</w:t>
            </w:r>
            <w:proofErr w:type="spellEnd"/>
          </w:p>
        </w:tc>
        <w:tc>
          <w:tcPr>
            <w:tcW w:w="688" w:type="dxa"/>
          </w:tcPr>
          <w:p w14:paraId="058C4876" w14:textId="77777777" w:rsidR="00146FF1" w:rsidRDefault="00000000">
            <w:r>
              <w:rPr>
                <w:sz w:val="20"/>
              </w:rPr>
              <w:t>Karta</w:t>
            </w:r>
          </w:p>
        </w:tc>
        <w:tc>
          <w:tcPr>
            <w:tcW w:w="1033" w:type="dxa"/>
          </w:tcPr>
          <w:p w14:paraId="71C48505" w14:textId="77777777" w:rsidR="00146FF1" w:rsidRDefault="00000000">
            <w:proofErr w:type="spellStart"/>
            <w:r>
              <w:rPr>
                <w:sz w:val="20"/>
              </w:rPr>
              <w:t>Raspored</w:t>
            </w:r>
            <w:proofErr w:type="spellEnd"/>
          </w:p>
        </w:tc>
        <w:tc>
          <w:tcPr>
            <w:tcW w:w="715" w:type="dxa"/>
          </w:tcPr>
          <w:p w14:paraId="1B300CD3" w14:textId="77777777" w:rsidR="00146FF1" w:rsidRDefault="00000000">
            <w:r>
              <w:rPr>
                <w:sz w:val="20"/>
              </w:rPr>
              <w:t>Flota</w:t>
            </w:r>
          </w:p>
        </w:tc>
        <w:tc>
          <w:tcPr>
            <w:tcW w:w="1031" w:type="dxa"/>
          </w:tcPr>
          <w:p w14:paraId="1D68C5CF" w14:textId="77777777" w:rsidR="00146FF1" w:rsidRDefault="00000000">
            <w:proofErr w:type="spellStart"/>
            <w:r>
              <w:rPr>
                <w:sz w:val="20"/>
              </w:rPr>
              <w:t>Operacije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luka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70" w:type="dxa"/>
          </w:tcPr>
          <w:p w14:paraId="577950CB" w14:textId="77777777" w:rsidR="00146FF1" w:rsidRDefault="00000000">
            <w:proofErr w:type="spellStart"/>
            <w:r>
              <w:rPr>
                <w:sz w:val="20"/>
              </w:rPr>
              <w:t>Administracija</w:t>
            </w:r>
            <w:proofErr w:type="spellEnd"/>
          </w:p>
        </w:tc>
        <w:tc>
          <w:tcPr>
            <w:tcW w:w="930" w:type="dxa"/>
          </w:tcPr>
          <w:p w14:paraId="641D573B" w14:textId="77777777" w:rsidR="00146FF1" w:rsidRDefault="00000000">
            <w:proofErr w:type="spellStart"/>
            <w:r>
              <w:rPr>
                <w:sz w:val="20"/>
              </w:rPr>
              <w:t>Plaćanje</w:t>
            </w:r>
            <w:proofErr w:type="spellEnd"/>
          </w:p>
        </w:tc>
      </w:tr>
      <w:tr w:rsidR="00E83024" w14:paraId="110F7103" w14:textId="77777777" w:rsidTr="00E83024">
        <w:trPr>
          <w:trHeight w:val="248"/>
        </w:trPr>
        <w:tc>
          <w:tcPr>
            <w:tcW w:w="1573" w:type="dxa"/>
          </w:tcPr>
          <w:p w14:paraId="5C03973E" w14:textId="77777777" w:rsidR="00146FF1" w:rsidRDefault="00000000">
            <w:proofErr w:type="spellStart"/>
            <w:r>
              <w:rPr>
                <w:sz w:val="20"/>
              </w:rPr>
              <w:t>Registracija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prijava</w:t>
            </w:r>
            <w:proofErr w:type="spellEnd"/>
          </w:p>
        </w:tc>
        <w:tc>
          <w:tcPr>
            <w:tcW w:w="945" w:type="dxa"/>
          </w:tcPr>
          <w:p w14:paraId="10CDFBFE" w14:textId="77777777" w:rsidR="00146FF1" w:rsidRDefault="00000000">
            <w:r>
              <w:rPr>
                <w:sz w:val="20"/>
              </w:rPr>
              <w:t>CR</w:t>
            </w:r>
          </w:p>
        </w:tc>
        <w:tc>
          <w:tcPr>
            <w:tcW w:w="1203" w:type="dxa"/>
          </w:tcPr>
          <w:p w14:paraId="49490A47" w14:textId="77777777" w:rsidR="00146FF1" w:rsidRDefault="00146FF1"/>
        </w:tc>
        <w:tc>
          <w:tcPr>
            <w:tcW w:w="688" w:type="dxa"/>
          </w:tcPr>
          <w:p w14:paraId="121C18D1" w14:textId="77777777" w:rsidR="00146FF1" w:rsidRDefault="00146FF1"/>
        </w:tc>
        <w:tc>
          <w:tcPr>
            <w:tcW w:w="1033" w:type="dxa"/>
          </w:tcPr>
          <w:p w14:paraId="5AF0C74A" w14:textId="77777777" w:rsidR="00146FF1" w:rsidRDefault="00146FF1"/>
        </w:tc>
        <w:tc>
          <w:tcPr>
            <w:tcW w:w="715" w:type="dxa"/>
          </w:tcPr>
          <w:p w14:paraId="621A5904" w14:textId="77777777" w:rsidR="00146FF1" w:rsidRDefault="00146FF1"/>
        </w:tc>
        <w:tc>
          <w:tcPr>
            <w:tcW w:w="1031" w:type="dxa"/>
          </w:tcPr>
          <w:p w14:paraId="27D5E750" w14:textId="77777777" w:rsidR="00146FF1" w:rsidRDefault="00146FF1"/>
        </w:tc>
        <w:tc>
          <w:tcPr>
            <w:tcW w:w="1470" w:type="dxa"/>
          </w:tcPr>
          <w:p w14:paraId="5417C160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930" w:type="dxa"/>
          </w:tcPr>
          <w:p w14:paraId="2E626D7F" w14:textId="77777777" w:rsidR="00146FF1" w:rsidRDefault="00146FF1"/>
        </w:tc>
      </w:tr>
      <w:tr w:rsidR="00E83024" w14:paraId="157211CD" w14:textId="77777777" w:rsidTr="00E83024">
        <w:trPr>
          <w:trHeight w:val="253"/>
        </w:trPr>
        <w:tc>
          <w:tcPr>
            <w:tcW w:w="1573" w:type="dxa"/>
          </w:tcPr>
          <w:p w14:paraId="186F4BB2" w14:textId="77777777" w:rsidR="00146FF1" w:rsidRDefault="00000000">
            <w:proofErr w:type="spellStart"/>
            <w:r>
              <w:rPr>
                <w:sz w:val="20"/>
              </w:rPr>
              <w:t>Upravljanje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profilom</w:t>
            </w:r>
            <w:proofErr w:type="spellEnd"/>
          </w:p>
        </w:tc>
        <w:tc>
          <w:tcPr>
            <w:tcW w:w="945" w:type="dxa"/>
          </w:tcPr>
          <w:p w14:paraId="00B7A9B5" w14:textId="77777777" w:rsidR="00146FF1" w:rsidRDefault="00000000">
            <w:r>
              <w:rPr>
                <w:sz w:val="20"/>
              </w:rPr>
              <w:t>RU</w:t>
            </w:r>
          </w:p>
        </w:tc>
        <w:tc>
          <w:tcPr>
            <w:tcW w:w="1203" w:type="dxa"/>
          </w:tcPr>
          <w:p w14:paraId="20F64784" w14:textId="77777777" w:rsidR="00146FF1" w:rsidRDefault="00146FF1"/>
        </w:tc>
        <w:tc>
          <w:tcPr>
            <w:tcW w:w="688" w:type="dxa"/>
          </w:tcPr>
          <w:p w14:paraId="232266BA" w14:textId="77777777" w:rsidR="00146FF1" w:rsidRDefault="00146FF1"/>
        </w:tc>
        <w:tc>
          <w:tcPr>
            <w:tcW w:w="1033" w:type="dxa"/>
          </w:tcPr>
          <w:p w14:paraId="79CBAF64" w14:textId="77777777" w:rsidR="00146FF1" w:rsidRDefault="00146FF1"/>
        </w:tc>
        <w:tc>
          <w:tcPr>
            <w:tcW w:w="715" w:type="dxa"/>
          </w:tcPr>
          <w:p w14:paraId="16149245" w14:textId="77777777" w:rsidR="00146FF1" w:rsidRDefault="00146FF1"/>
        </w:tc>
        <w:tc>
          <w:tcPr>
            <w:tcW w:w="1031" w:type="dxa"/>
          </w:tcPr>
          <w:p w14:paraId="2E3C1166" w14:textId="77777777" w:rsidR="00146FF1" w:rsidRDefault="00146FF1"/>
        </w:tc>
        <w:tc>
          <w:tcPr>
            <w:tcW w:w="1470" w:type="dxa"/>
          </w:tcPr>
          <w:p w14:paraId="51742F99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930" w:type="dxa"/>
          </w:tcPr>
          <w:p w14:paraId="7152ED9A" w14:textId="77777777" w:rsidR="00146FF1" w:rsidRDefault="00146FF1"/>
        </w:tc>
      </w:tr>
      <w:tr w:rsidR="00E83024" w14:paraId="6C084A5E" w14:textId="77777777" w:rsidTr="00E83024">
        <w:trPr>
          <w:trHeight w:val="340"/>
        </w:trPr>
        <w:tc>
          <w:tcPr>
            <w:tcW w:w="1573" w:type="dxa"/>
          </w:tcPr>
          <w:p w14:paraId="5421ABD4" w14:textId="77777777" w:rsidR="00146FF1" w:rsidRDefault="00000000">
            <w:proofErr w:type="spellStart"/>
            <w:r>
              <w:rPr>
                <w:sz w:val="20"/>
              </w:rPr>
              <w:t>Pretraživanje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linija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termina</w:t>
            </w:r>
          </w:p>
        </w:tc>
        <w:tc>
          <w:tcPr>
            <w:tcW w:w="945" w:type="dxa"/>
          </w:tcPr>
          <w:p w14:paraId="2AC9D35C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1203" w:type="dxa"/>
          </w:tcPr>
          <w:p w14:paraId="1BBE471E" w14:textId="77777777" w:rsidR="00146FF1" w:rsidRDefault="00146FF1"/>
        </w:tc>
        <w:tc>
          <w:tcPr>
            <w:tcW w:w="688" w:type="dxa"/>
          </w:tcPr>
          <w:p w14:paraId="6DBB0371" w14:textId="77777777" w:rsidR="00146FF1" w:rsidRDefault="00146FF1"/>
        </w:tc>
        <w:tc>
          <w:tcPr>
            <w:tcW w:w="1033" w:type="dxa"/>
          </w:tcPr>
          <w:p w14:paraId="3A7FF312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715" w:type="dxa"/>
          </w:tcPr>
          <w:p w14:paraId="599CDE77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1031" w:type="dxa"/>
          </w:tcPr>
          <w:p w14:paraId="720F6EC4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1470" w:type="dxa"/>
          </w:tcPr>
          <w:p w14:paraId="551958DA" w14:textId="77777777" w:rsidR="00146FF1" w:rsidRDefault="00146FF1"/>
        </w:tc>
        <w:tc>
          <w:tcPr>
            <w:tcW w:w="930" w:type="dxa"/>
          </w:tcPr>
          <w:p w14:paraId="48728294" w14:textId="77777777" w:rsidR="00146FF1" w:rsidRDefault="00146FF1"/>
        </w:tc>
      </w:tr>
      <w:tr w:rsidR="00E83024" w14:paraId="497AF7DF" w14:textId="77777777" w:rsidTr="00E83024">
        <w:trPr>
          <w:trHeight w:val="253"/>
        </w:trPr>
        <w:tc>
          <w:tcPr>
            <w:tcW w:w="1573" w:type="dxa"/>
          </w:tcPr>
          <w:p w14:paraId="1519F9DA" w14:textId="77777777" w:rsidR="00146FF1" w:rsidRDefault="00000000">
            <w:proofErr w:type="spellStart"/>
            <w:r>
              <w:rPr>
                <w:sz w:val="20"/>
              </w:rPr>
              <w:t>Rezervacija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karte</w:t>
            </w:r>
            <w:proofErr w:type="spellEnd"/>
          </w:p>
        </w:tc>
        <w:tc>
          <w:tcPr>
            <w:tcW w:w="945" w:type="dxa"/>
          </w:tcPr>
          <w:p w14:paraId="2092E3DC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1203" w:type="dxa"/>
          </w:tcPr>
          <w:p w14:paraId="3E3C2339" w14:textId="77777777" w:rsidR="00146FF1" w:rsidRDefault="00000000">
            <w:r>
              <w:rPr>
                <w:sz w:val="20"/>
              </w:rPr>
              <w:t>C</w:t>
            </w:r>
          </w:p>
        </w:tc>
        <w:tc>
          <w:tcPr>
            <w:tcW w:w="688" w:type="dxa"/>
          </w:tcPr>
          <w:p w14:paraId="2420134E" w14:textId="77777777" w:rsidR="00146FF1" w:rsidRDefault="00146FF1"/>
        </w:tc>
        <w:tc>
          <w:tcPr>
            <w:tcW w:w="1033" w:type="dxa"/>
          </w:tcPr>
          <w:p w14:paraId="7D9169C1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715" w:type="dxa"/>
          </w:tcPr>
          <w:p w14:paraId="4E9309D2" w14:textId="77777777" w:rsidR="00146FF1" w:rsidRDefault="00146FF1"/>
        </w:tc>
        <w:tc>
          <w:tcPr>
            <w:tcW w:w="1031" w:type="dxa"/>
          </w:tcPr>
          <w:p w14:paraId="79ECAF1A" w14:textId="77777777" w:rsidR="00146FF1" w:rsidRDefault="00146FF1"/>
        </w:tc>
        <w:tc>
          <w:tcPr>
            <w:tcW w:w="1470" w:type="dxa"/>
          </w:tcPr>
          <w:p w14:paraId="08067548" w14:textId="77777777" w:rsidR="00146FF1" w:rsidRDefault="00146FF1"/>
        </w:tc>
        <w:tc>
          <w:tcPr>
            <w:tcW w:w="930" w:type="dxa"/>
          </w:tcPr>
          <w:p w14:paraId="7ACDEFF1" w14:textId="77777777" w:rsidR="00146FF1" w:rsidRDefault="00146FF1"/>
        </w:tc>
      </w:tr>
      <w:tr w:rsidR="00E83024" w14:paraId="6FF4DD87" w14:textId="77777777" w:rsidTr="00E83024">
        <w:trPr>
          <w:trHeight w:val="253"/>
        </w:trPr>
        <w:tc>
          <w:tcPr>
            <w:tcW w:w="1573" w:type="dxa"/>
          </w:tcPr>
          <w:p w14:paraId="0D8401A7" w14:textId="77777777" w:rsidR="00146FF1" w:rsidRDefault="00000000">
            <w:r>
              <w:rPr>
                <w:sz w:val="20"/>
              </w:rPr>
              <w:t xml:space="preserve">Online </w:t>
            </w:r>
            <w:proofErr w:type="spellStart"/>
            <w:r>
              <w:rPr>
                <w:sz w:val="20"/>
              </w:rPr>
              <w:t>plaćanje</w:t>
            </w:r>
            <w:proofErr w:type="spellEnd"/>
          </w:p>
        </w:tc>
        <w:tc>
          <w:tcPr>
            <w:tcW w:w="945" w:type="dxa"/>
          </w:tcPr>
          <w:p w14:paraId="1C401CC4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1203" w:type="dxa"/>
          </w:tcPr>
          <w:p w14:paraId="629C4E69" w14:textId="77777777" w:rsidR="00146FF1" w:rsidRDefault="00000000">
            <w:r>
              <w:rPr>
                <w:sz w:val="20"/>
              </w:rPr>
              <w:t>U</w:t>
            </w:r>
          </w:p>
        </w:tc>
        <w:tc>
          <w:tcPr>
            <w:tcW w:w="688" w:type="dxa"/>
          </w:tcPr>
          <w:p w14:paraId="21790FBA" w14:textId="77777777" w:rsidR="00146FF1" w:rsidRDefault="00146FF1"/>
        </w:tc>
        <w:tc>
          <w:tcPr>
            <w:tcW w:w="1033" w:type="dxa"/>
          </w:tcPr>
          <w:p w14:paraId="3C5D1688" w14:textId="77777777" w:rsidR="00146FF1" w:rsidRDefault="00146FF1"/>
        </w:tc>
        <w:tc>
          <w:tcPr>
            <w:tcW w:w="715" w:type="dxa"/>
          </w:tcPr>
          <w:p w14:paraId="5A362F94" w14:textId="77777777" w:rsidR="00146FF1" w:rsidRDefault="00146FF1"/>
        </w:tc>
        <w:tc>
          <w:tcPr>
            <w:tcW w:w="1031" w:type="dxa"/>
          </w:tcPr>
          <w:p w14:paraId="6BCC283D" w14:textId="77777777" w:rsidR="00146FF1" w:rsidRDefault="00146FF1"/>
        </w:tc>
        <w:tc>
          <w:tcPr>
            <w:tcW w:w="1470" w:type="dxa"/>
          </w:tcPr>
          <w:p w14:paraId="1230A672" w14:textId="77777777" w:rsidR="00146FF1" w:rsidRDefault="00146FF1"/>
        </w:tc>
        <w:tc>
          <w:tcPr>
            <w:tcW w:w="930" w:type="dxa"/>
          </w:tcPr>
          <w:p w14:paraId="6F6E27AC" w14:textId="77777777" w:rsidR="00146FF1" w:rsidRDefault="00000000">
            <w:r>
              <w:rPr>
                <w:sz w:val="20"/>
              </w:rPr>
              <w:t>CRUD</w:t>
            </w:r>
          </w:p>
        </w:tc>
      </w:tr>
      <w:tr w:rsidR="00E83024" w14:paraId="3F4DF46E" w14:textId="77777777" w:rsidTr="00E83024">
        <w:trPr>
          <w:trHeight w:val="248"/>
        </w:trPr>
        <w:tc>
          <w:tcPr>
            <w:tcW w:w="1573" w:type="dxa"/>
          </w:tcPr>
          <w:p w14:paraId="1FE3818D" w14:textId="77777777" w:rsidR="00146FF1" w:rsidRDefault="00000000">
            <w:proofErr w:type="spellStart"/>
            <w:r>
              <w:rPr>
                <w:sz w:val="20"/>
              </w:rPr>
              <w:t>Izdavanje</w:t>
            </w:r>
            <w:proofErr w:type="spellEnd"/>
            <w:r>
              <w:rPr>
                <w:sz w:val="20"/>
              </w:rPr>
              <w:t xml:space="preserve"> e-</w:t>
            </w:r>
            <w:proofErr w:type="spellStart"/>
            <w:r>
              <w:rPr>
                <w:sz w:val="20"/>
              </w:rPr>
              <w:t>karte</w:t>
            </w:r>
            <w:proofErr w:type="spellEnd"/>
            <w:r>
              <w:rPr>
                <w:sz w:val="20"/>
              </w:rPr>
              <w:t xml:space="preserve"> (QR)</w:t>
            </w:r>
          </w:p>
        </w:tc>
        <w:tc>
          <w:tcPr>
            <w:tcW w:w="945" w:type="dxa"/>
          </w:tcPr>
          <w:p w14:paraId="75EDBB49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1203" w:type="dxa"/>
          </w:tcPr>
          <w:p w14:paraId="3C36E125" w14:textId="77777777" w:rsidR="00146FF1" w:rsidRDefault="00000000">
            <w:r>
              <w:rPr>
                <w:sz w:val="20"/>
              </w:rPr>
              <w:t>U</w:t>
            </w:r>
          </w:p>
        </w:tc>
        <w:tc>
          <w:tcPr>
            <w:tcW w:w="688" w:type="dxa"/>
          </w:tcPr>
          <w:p w14:paraId="20682B93" w14:textId="77777777" w:rsidR="00146FF1" w:rsidRDefault="00000000">
            <w:r>
              <w:rPr>
                <w:sz w:val="20"/>
              </w:rPr>
              <w:t>C</w:t>
            </w:r>
          </w:p>
        </w:tc>
        <w:tc>
          <w:tcPr>
            <w:tcW w:w="1033" w:type="dxa"/>
          </w:tcPr>
          <w:p w14:paraId="575C65CA" w14:textId="77777777" w:rsidR="00146FF1" w:rsidRDefault="00146FF1"/>
        </w:tc>
        <w:tc>
          <w:tcPr>
            <w:tcW w:w="715" w:type="dxa"/>
          </w:tcPr>
          <w:p w14:paraId="0EB9E9DA" w14:textId="77777777" w:rsidR="00146FF1" w:rsidRDefault="00146FF1"/>
        </w:tc>
        <w:tc>
          <w:tcPr>
            <w:tcW w:w="1031" w:type="dxa"/>
          </w:tcPr>
          <w:p w14:paraId="0D4D0027" w14:textId="77777777" w:rsidR="00146FF1" w:rsidRDefault="00146FF1"/>
        </w:tc>
        <w:tc>
          <w:tcPr>
            <w:tcW w:w="1470" w:type="dxa"/>
          </w:tcPr>
          <w:p w14:paraId="5E0B953C" w14:textId="77777777" w:rsidR="00146FF1" w:rsidRDefault="00146FF1"/>
        </w:tc>
        <w:tc>
          <w:tcPr>
            <w:tcW w:w="930" w:type="dxa"/>
          </w:tcPr>
          <w:p w14:paraId="7D68FA0E" w14:textId="77777777" w:rsidR="00146FF1" w:rsidRDefault="00146FF1"/>
        </w:tc>
      </w:tr>
      <w:tr w:rsidR="00E83024" w14:paraId="3634416A" w14:textId="77777777" w:rsidTr="00E83024">
        <w:trPr>
          <w:trHeight w:val="253"/>
        </w:trPr>
        <w:tc>
          <w:tcPr>
            <w:tcW w:w="1573" w:type="dxa"/>
          </w:tcPr>
          <w:p w14:paraId="2CA6F7DA" w14:textId="77777777" w:rsidR="00146FF1" w:rsidRDefault="00000000">
            <w:r>
              <w:rPr>
                <w:sz w:val="20"/>
              </w:rPr>
              <w:t xml:space="preserve">Check-in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ukrcaj</w:t>
            </w:r>
            <w:proofErr w:type="spellEnd"/>
          </w:p>
        </w:tc>
        <w:tc>
          <w:tcPr>
            <w:tcW w:w="945" w:type="dxa"/>
          </w:tcPr>
          <w:p w14:paraId="1C7F4282" w14:textId="77777777" w:rsidR="00146FF1" w:rsidRDefault="00146FF1"/>
        </w:tc>
        <w:tc>
          <w:tcPr>
            <w:tcW w:w="1203" w:type="dxa"/>
          </w:tcPr>
          <w:p w14:paraId="592746AC" w14:textId="77777777" w:rsidR="00146FF1" w:rsidRDefault="00000000">
            <w:r>
              <w:rPr>
                <w:sz w:val="20"/>
              </w:rPr>
              <w:t>RU</w:t>
            </w:r>
          </w:p>
        </w:tc>
        <w:tc>
          <w:tcPr>
            <w:tcW w:w="688" w:type="dxa"/>
          </w:tcPr>
          <w:p w14:paraId="52CF1F55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1033" w:type="dxa"/>
          </w:tcPr>
          <w:p w14:paraId="6EF1DA77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715" w:type="dxa"/>
          </w:tcPr>
          <w:p w14:paraId="4F56F839" w14:textId="77777777" w:rsidR="00146FF1" w:rsidRDefault="00146FF1"/>
        </w:tc>
        <w:tc>
          <w:tcPr>
            <w:tcW w:w="1031" w:type="dxa"/>
          </w:tcPr>
          <w:p w14:paraId="567D7940" w14:textId="77777777" w:rsidR="00146FF1" w:rsidRDefault="00000000">
            <w:r>
              <w:rPr>
                <w:sz w:val="20"/>
              </w:rPr>
              <w:t>CRUD</w:t>
            </w:r>
          </w:p>
        </w:tc>
        <w:tc>
          <w:tcPr>
            <w:tcW w:w="1470" w:type="dxa"/>
          </w:tcPr>
          <w:p w14:paraId="26A15E39" w14:textId="77777777" w:rsidR="00146FF1" w:rsidRDefault="00146FF1"/>
        </w:tc>
        <w:tc>
          <w:tcPr>
            <w:tcW w:w="930" w:type="dxa"/>
          </w:tcPr>
          <w:p w14:paraId="17A87F9C" w14:textId="77777777" w:rsidR="00146FF1" w:rsidRDefault="00146FF1"/>
        </w:tc>
      </w:tr>
      <w:tr w:rsidR="00E83024" w14:paraId="121274A3" w14:textId="77777777" w:rsidTr="00E83024">
        <w:trPr>
          <w:trHeight w:val="253"/>
        </w:trPr>
        <w:tc>
          <w:tcPr>
            <w:tcW w:w="1573" w:type="dxa"/>
          </w:tcPr>
          <w:p w14:paraId="0DBE4CC3" w14:textId="77777777" w:rsidR="00146FF1" w:rsidRDefault="00000000">
            <w:proofErr w:type="spellStart"/>
            <w:r>
              <w:rPr>
                <w:sz w:val="20"/>
              </w:rPr>
              <w:t>Izmjena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otkaz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rezervacije</w:t>
            </w:r>
            <w:proofErr w:type="spellEnd"/>
          </w:p>
        </w:tc>
        <w:tc>
          <w:tcPr>
            <w:tcW w:w="945" w:type="dxa"/>
          </w:tcPr>
          <w:p w14:paraId="589392BB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1203" w:type="dxa"/>
          </w:tcPr>
          <w:p w14:paraId="3070EB1F" w14:textId="77777777" w:rsidR="00146FF1" w:rsidRDefault="00000000">
            <w:r>
              <w:rPr>
                <w:sz w:val="20"/>
              </w:rPr>
              <w:t>UD</w:t>
            </w:r>
          </w:p>
        </w:tc>
        <w:tc>
          <w:tcPr>
            <w:tcW w:w="688" w:type="dxa"/>
          </w:tcPr>
          <w:p w14:paraId="76F8E045" w14:textId="77777777" w:rsidR="00146FF1" w:rsidRDefault="00000000">
            <w:r>
              <w:rPr>
                <w:sz w:val="20"/>
              </w:rPr>
              <w:t>D</w:t>
            </w:r>
          </w:p>
        </w:tc>
        <w:tc>
          <w:tcPr>
            <w:tcW w:w="1033" w:type="dxa"/>
          </w:tcPr>
          <w:p w14:paraId="44C0B95E" w14:textId="77777777" w:rsidR="00146FF1" w:rsidRDefault="00146FF1"/>
        </w:tc>
        <w:tc>
          <w:tcPr>
            <w:tcW w:w="715" w:type="dxa"/>
          </w:tcPr>
          <w:p w14:paraId="30942031" w14:textId="77777777" w:rsidR="00146FF1" w:rsidRDefault="00146FF1"/>
        </w:tc>
        <w:tc>
          <w:tcPr>
            <w:tcW w:w="1031" w:type="dxa"/>
          </w:tcPr>
          <w:p w14:paraId="3DA3D7DC" w14:textId="77777777" w:rsidR="00146FF1" w:rsidRDefault="00146FF1"/>
        </w:tc>
        <w:tc>
          <w:tcPr>
            <w:tcW w:w="1470" w:type="dxa"/>
          </w:tcPr>
          <w:p w14:paraId="519CE784" w14:textId="77777777" w:rsidR="00146FF1" w:rsidRDefault="00146FF1"/>
        </w:tc>
        <w:tc>
          <w:tcPr>
            <w:tcW w:w="930" w:type="dxa"/>
          </w:tcPr>
          <w:p w14:paraId="0B6A8F91" w14:textId="77777777" w:rsidR="00146FF1" w:rsidRDefault="00000000">
            <w:r>
              <w:rPr>
                <w:sz w:val="20"/>
              </w:rPr>
              <w:t>U</w:t>
            </w:r>
          </w:p>
        </w:tc>
      </w:tr>
      <w:tr w:rsidR="00E83024" w14:paraId="18B38E6F" w14:textId="77777777" w:rsidTr="00E83024">
        <w:trPr>
          <w:trHeight w:val="340"/>
        </w:trPr>
        <w:tc>
          <w:tcPr>
            <w:tcW w:w="1573" w:type="dxa"/>
          </w:tcPr>
          <w:p w14:paraId="69114537" w14:textId="77777777" w:rsidR="00146FF1" w:rsidRDefault="00000000">
            <w:proofErr w:type="spellStart"/>
            <w:r>
              <w:rPr>
                <w:sz w:val="20"/>
              </w:rPr>
              <w:t>Ažuriranje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statusa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plovidbe</w:t>
            </w:r>
            <w:proofErr w:type="spellEnd"/>
          </w:p>
        </w:tc>
        <w:tc>
          <w:tcPr>
            <w:tcW w:w="945" w:type="dxa"/>
          </w:tcPr>
          <w:p w14:paraId="56992B11" w14:textId="77777777" w:rsidR="00146FF1" w:rsidRDefault="00146FF1"/>
        </w:tc>
        <w:tc>
          <w:tcPr>
            <w:tcW w:w="1203" w:type="dxa"/>
          </w:tcPr>
          <w:p w14:paraId="4D160E15" w14:textId="77777777" w:rsidR="00146FF1" w:rsidRDefault="00146FF1"/>
        </w:tc>
        <w:tc>
          <w:tcPr>
            <w:tcW w:w="688" w:type="dxa"/>
          </w:tcPr>
          <w:p w14:paraId="62270C7A" w14:textId="77777777" w:rsidR="00146FF1" w:rsidRDefault="00146FF1"/>
        </w:tc>
        <w:tc>
          <w:tcPr>
            <w:tcW w:w="1033" w:type="dxa"/>
          </w:tcPr>
          <w:p w14:paraId="0F167DCA" w14:textId="77777777" w:rsidR="00146FF1" w:rsidRDefault="00000000">
            <w:r>
              <w:rPr>
                <w:sz w:val="20"/>
              </w:rPr>
              <w:t>U</w:t>
            </w:r>
          </w:p>
        </w:tc>
        <w:tc>
          <w:tcPr>
            <w:tcW w:w="715" w:type="dxa"/>
          </w:tcPr>
          <w:p w14:paraId="6CE45D36" w14:textId="77777777" w:rsidR="00146FF1" w:rsidRDefault="00146FF1"/>
        </w:tc>
        <w:tc>
          <w:tcPr>
            <w:tcW w:w="1031" w:type="dxa"/>
          </w:tcPr>
          <w:p w14:paraId="0FD8CE9D" w14:textId="77777777" w:rsidR="00146FF1" w:rsidRDefault="00000000">
            <w:r>
              <w:rPr>
                <w:sz w:val="20"/>
              </w:rPr>
              <w:t>U</w:t>
            </w:r>
          </w:p>
        </w:tc>
        <w:tc>
          <w:tcPr>
            <w:tcW w:w="1470" w:type="dxa"/>
          </w:tcPr>
          <w:p w14:paraId="0B7B2964" w14:textId="77777777" w:rsidR="00146FF1" w:rsidRDefault="00146FF1"/>
        </w:tc>
        <w:tc>
          <w:tcPr>
            <w:tcW w:w="930" w:type="dxa"/>
          </w:tcPr>
          <w:p w14:paraId="0EEF9854" w14:textId="77777777" w:rsidR="00146FF1" w:rsidRDefault="00146FF1"/>
        </w:tc>
      </w:tr>
      <w:tr w:rsidR="00E83024" w14:paraId="0EC36D0A" w14:textId="77777777" w:rsidTr="00E83024">
        <w:trPr>
          <w:trHeight w:val="436"/>
        </w:trPr>
        <w:tc>
          <w:tcPr>
            <w:tcW w:w="1573" w:type="dxa"/>
          </w:tcPr>
          <w:p w14:paraId="3B6BE97A" w14:textId="77777777" w:rsidR="00146FF1" w:rsidRDefault="00000000">
            <w:proofErr w:type="spellStart"/>
            <w:r>
              <w:rPr>
                <w:sz w:val="20"/>
              </w:rPr>
              <w:t>Operativna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evidencija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ukrcaj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iskrcaj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45" w:type="dxa"/>
          </w:tcPr>
          <w:p w14:paraId="35E8CD28" w14:textId="77777777" w:rsidR="00146FF1" w:rsidRDefault="00146FF1"/>
        </w:tc>
        <w:tc>
          <w:tcPr>
            <w:tcW w:w="1203" w:type="dxa"/>
          </w:tcPr>
          <w:p w14:paraId="3F133738" w14:textId="77777777" w:rsidR="00146FF1" w:rsidRDefault="00146FF1"/>
        </w:tc>
        <w:tc>
          <w:tcPr>
            <w:tcW w:w="688" w:type="dxa"/>
          </w:tcPr>
          <w:p w14:paraId="5F3A4851" w14:textId="77777777" w:rsidR="00146FF1" w:rsidRDefault="00146FF1"/>
        </w:tc>
        <w:tc>
          <w:tcPr>
            <w:tcW w:w="1033" w:type="dxa"/>
          </w:tcPr>
          <w:p w14:paraId="59F5379F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715" w:type="dxa"/>
          </w:tcPr>
          <w:p w14:paraId="2F63B3B1" w14:textId="77777777" w:rsidR="00146FF1" w:rsidRDefault="00146FF1"/>
        </w:tc>
        <w:tc>
          <w:tcPr>
            <w:tcW w:w="1031" w:type="dxa"/>
          </w:tcPr>
          <w:p w14:paraId="1EF15A7B" w14:textId="77777777" w:rsidR="00146FF1" w:rsidRDefault="00000000">
            <w:r>
              <w:rPr>
                <w:sz w:val="20"/>
              </w:rPr>
              <w:t>CRUD</w:t>
            </w:r>
          </w:p>
        </w:tc>
        <w:tc>
          <w:tcPr>
            <w:tcW w:w="1470" w:type="dxa"/>
          </w:tcPr>
          <w:p w14:paraId="2C28D79C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930" w:type="dxa"/>
          </w:tcPr>
          <w:p w14:paraId="35E4349E" w14:textId="77777777" w:rsidR="00146FF1" w:rsidRDefault="00146FF1"/>
        </w:tc>
      </w:tr>
      <w:tr w:rsidR="00E83024" w14:paraId="28AD32EE" w14:textId="77777777" w:rsidTr="00E83024">
        <w:trPr>
          <w:trHeight w:val="340"/>
        </w:trPr>
        <w:tc>
          <w:tcPr>
            <w:tcW w:w="1573" w:type="dxa"/>
          </w:tcPr>
          <w:p w14:paraId="7A3AD1BA" w14:textId="77777777" w:rsidR="00146FF1" w:rsidRDefault="00000000">
            <w:proofErr w:type="spellStart"/>
            <w:r>
              <w:rPr>
                <w:sz w:val="20"/>
              </w:rPr>
              <w:t>Upravljanje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rasporedom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plovidbe</w:t>
            </w:r>
            <w:proofErr w:type="spellEnd"/>
          </w:p>
        </w:tc>
        <w:tc>
          <w:tcPr>
            <w:tcW w:w="945" w:type="dxa"/>
          </w:tcPr>
          <w:p w14:paraId="3D8CB625" w14:textId="77777777" w:rsidR="00146FF1" w:rsidRDefault="00146FF1"/>
        </w:tc>
        <w:tc>
          <w:tcPr>
            <w:tcW w:w="1203" w:type="dxa"/>
          </w:tcPr>
          <w:p w14:paraId="5A3480BB" w14:textId="77777777" w:rsidR="00146FF1" w:rsidRDefault="00146FF1"/>
        </w:tc>
        <w:tc>
          <w:tcPr>
            <w:tcW w:w="688" w:type="dxa"/>
          </w:tcPr>
          <w:p w14:paraId="2B3B773A" w14:textId="77777777" w:rsidR="00146FF1" w:rsidRDefault="00146FF1"/>
        </w:tc>
        <w:tc>
          <w:tcPr>
            <w:tcW w:w="1033" w:type="dxa"/>
          </w:tcPr>
          <w:p w14:paraId="2359B820" w14:textId="77777777" w:rsidR="00146FF1" w:rsidRDefault="00000000">
            <w:r>
              <w:rPr>
                <w:sz w:val="20"/>
              </w:rPr>
              <w:t>CRUD</w:t>
            </w:r>
          </w:p>
        </w:tc>
        <w:tc>
          <w:tcPr>
            <w:tcW w:w="715" w:type="dxa"/>
          </w:tcPr>
          <w:p w14:paraId="43F9651D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1031" w:type="dxa"/>
          </w:tcPr>
          <w:p w14:paraId="51A8D9EF" w14:textId="77777777" w:rsidR="00146FF1" w:rsidRDefault="00146FF1"/>
        </w:tc>
        <w:tc>
          <w:tcPr>
            <w:tcW w:w="1470" w:type="dxa"/>
          </w:tcPr>
          <w:p w14:paraId="55BD7BD7" w14:textId="77777777" w:rsidR="00146FF1" w:rsidRDefault="00000000">
            <w:r>
              <w:rPr>
                <w:sz w:val="20"/>
              </w:rPr>
              <w:t>RU</w:t>
            </w:r>
          </w:p>
        </w:tc>
        <w:tc>
          <w:tcPr>
            <w:tcW w:w="930" w:type="dxa"/>
          </w:tcPr>
          <w:p w14:paraId="6144D506" w14:textId="77777777" w:rsidR="00146FF1" w:rsidRDefault="00146FF1"/>
        </w:tc>
      </w:tr>
      <w:tr w:rsidR="00E83024" w14:paraId="28E5B8F9" w14:textId="77777777" w:rsidTr="00E83024">
        <w:trPr>
          <w:trHeight w:val="253"/>
        </w:trPr>
        <w:tc>
          <w:tcPr>
            <w:tcW w:w="1573" w:type="dxa"/>
          </w:tcPr>
          <w:p w14:paraId="17878F95" w14:textId="77777777" w:rsidR="00146FF1" w:rsidRDefault="00000000">
            <w:proofErr w:type="spellStart"/>
            <w:r>
              <w:rPr>
                <w:sz w:val="20"/>
              </w:rPr>
              <w:t>Upravljanje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flotom</w:t>
            </w:r>
            <w:proofErr w:type="spellEnd"/>
          </w:p>
        </w:tc>
        <w:tc>
          <w:tcPr>
            <w:tcW w:w="945" w:type="dxa"/>
          </w:tcPr>
          <w:p w14:paraId="469C06AB" w14:textId="77777777" w:rsidR="00146FF1" w:rsidRDefault="00146FF1"/>
        </w:tc>
        <w:tc>
          <w:tcPr>
            <w:tcW w:w="1203" w:type="dxa"/>
          </w:tcPr>
          <w:p w14:paraId="6AB8A928" w14:textId="77777777" w:rsidR="00146FF1" w:rsidRDefault="00146FF1"/>
        </w:tc>
        <w:tc>
          <w:tcPr>
            <w:tcW w:w="688" w:type="dxa"/>
          </w:tcPr>
          <w:p w14:paraId="493E57F8" w14:textId="77777777" w:rsidR="00146FF1" w:rsidRDefault="00146FF1"/>
        </w:tc>
        <w:tc>
          <w:tcPr>
            <w:tcW w:w="1033" w:type="dxa"/>
          </w:tcPr>
          <w:p w14:paraId="77C1A945" w14:textId="77777777" w:rsidR="00146FF1" w:rsidRDefault="00146FF1"/>
        </w:tc>
        <w:tc>
          <w:tcPr>
            <w:tcW w:w="715" w:type="dxa"/>
          </w:tcPr>
          <w:p w14:paraId="5B87B6A6" w14:textId="77777777" w:rsidR="00146FF1" w:rsidRDefault="00000000">
            <w:r>
              <w:rPr>
                <w:sz w:val="20"/>
              </w:rPr>
              <w:t>CRUD</w:t>
            </w:r>
          </w:p>
        </w:tc>
        <w:tc>
          <w:tcPr>
            <w:tcW w:w="1031" w:type="dxa"/>
          </w:tcPr>
          <w:p w14:paraId="0076DE71" w14:textId="77777777" w:rsidR="00146FF1" w:rsidRDefault="00146FF1"/>
        </w:tc>
        <w:tc>
          <w:tcPr>
            <w:tcW w:w="1470" w:type="dxa"/>
          </w:tcPr>
          <w:p w14:paraId="6B404A3F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930" w:type="dxa"/>
          </w:tcPr>
          <w:p w14:paraId="1C6D51BE" w14:textId="77777777" w:rsidR="00146FF1" w:rsidRDefault="00146FF1"/>
        </w:tc>
      </w:tr>
      <w:tr w:rsidR="00E83024" w14:paraId="56C0AA3A" w14:textId="77777777" w:rsidTr="00E83024">
        <w:trPr>
          <w:trHeight w:val="345"/>
        </w:trPr>
        <w:tc>
          <w:tcPr>
            <w:tcW w:w="1573" w:type="dxa"/>
          </w:tcPr>
          <w:p w14:paraId="0FF5DEDC" w14:textId="77777777" w:rsidR="00146FF1" w:rsidRDefault="00000000">
            <w:proofErr w:type="spellStart"/>
            <w:r>
              <w:rPr>
                <w:sz w:val="20"/>
              </w:rPr>
              <w:t>Generiranje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financijskih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izvještaja</w:t>
            </w:r>
            <w:proofErr w:type="spellEnd"/>
          </w:p>
        </w:tc>
        <w:tc>
          <w:tcPr>
            <w:tcW w:w="945" w:type="dxa"/>
          </w:tcPr>
          <w:p w14:paraId="66734C73" w14:textId="77777777" w:rsidR="00146FF1" w:rsidRDefault="00146FF1"/>
        </w:tc>
        <w:tc>
          <w:tcPr>
            <w:tcW w:w="1203" w:type="dxa"/>
          </w:tcPr>
          <w:p w14:paraId="7048D042" w14:textId="77777777" w:rsidR="00146FF1" w:rsidRDefault="00146FF1"/>
        </w:tc>
        <w:tc>
          <w:tcPr>
            <w:tcW w:w="688" w:type="dxa"/>
          </w:tcPr>
          <w:p w14:paraId="346A772D" w14:textId="77777777" w:rsidR="00146FF1" w:rsidRDefault="00146FF1"/>
        </w:tc>
        <w:tc>
          <w:tcPr>
            <w:tcW w:w="1033" w:type="dxa"/>
          </w:tcPr>
          <w:p w14:paraId="736AD548" w14:textId="77777777" w:rsidR="00146FF1" w:rsidRDefault="00146FF1"/>
        </w:tc>
        <w:tc>
          <w:tcPr>
            <w:tcW w:w="715" w:type="dxa"/>
          </w:tcPr>
          <w:p w14:paraId="6485267C" w14:textId="77777777" w:rsidR="00146FF1" w:rsidRDefault="00146FF1"/>
        </w:tc>
        <w:tc>
          <w:tcPr>
            <w:tcW w:w="1031" w:type="dxa"/>
          </w:tcPr>
          <w:p w14:paraId="632262A6" w14:textId="77777777" w:rsidR="00146FF1" w:rsidRDefault="00146FF1"/>
        </w:tc>
        <w:tc>
          <w:tcPr>
            <w:tcW w:w="1470" w:type="dxa"/>
          </w:tcPr>
          <w:p w14:paraId="392F60F5" w14:textId="77777777" w:rsidR="00146FF1" w:rsidRDefault="00000000">
            <w:r>
              <w:rPr>
                <w:sz w:val="20"/>
              </w:rPr>
              <w:t>R</w:t>
            </w:r>
          </w:p>
        </w:tc>
        <w:tc>
          <w:tcPr>
            <w:tcW w:w="930" w:type="dxa"/>
          </w:tcPr>
          <w:p w14:paraId="69A76AFF" w14:textId="77777777" w:rsidR="00146FF1" w:rsidRDefault="00000000">
            <w:r>
              <w:rPr>
                <w:sz w:val="20"/>
              </w:rPr>
              <w:t>R</w:t>
            </w:r>
          </w:p>
        </w:tc>
      </w:tr>
    </w:tbl>
    <w:p w14:paraId="384F5AFF" w14:textId="77777777" w:rsidR="00E5708A" w:rsidRDefault="00E5708A"/>
    <w:sectPr w:rsidR="00E570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884677">
    <w:abstractNumId w:val="8"/>
  </w:num>
  <w:num w:numId="2" w16cid:durableId="608465060">
    <w:abstractNumId w:val="6"/>
  </w:num>
  <w:num w:numId="3" w16cid:durableId="212931284">
    <w:abstractNumId w:val="5"/>
  </w:num>
  <w:num w:numId="4" w16cid:durableId="1103302168">
    <w:abstractNumId w:val="4"/>
  </w:num>
  <w:num w:numId="5" w16cid:durableId="1846942174">
    <w:abstractNumId w:val="7"/>
  </w:num>
  <w:num w:numId="6" w16cid:durableId="1377856009">
    <w:abstractNumId w:val="3"/>
  </w:num>
  <w:num w:numId="7" w16cid:durableId="873425915">
    <w:abstractNumId w:val="2"/>
  </w:num>
  <w:num w:numId="8" w16cid:durableId="1409227788">
    <w:abstractNumId w:val="1"/>
  </w:num>
  <w:num w:numId="9" w16cid:durableId="164662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FF1"/>
    <w:rsid w:val="0015074B"/>
    <w:rsid w:val="0029639D"/>
    <w:rsid w:val="00326F90"/>
    <w:rsid w:val="0053731C"/>
    <w:rsid w:val="00AA1D8D"/>
    <w:rsid w:val="00B47730"/>
    <w:rsid w:val="00CB0664"/>
    <w:rsid w:val="00E5708A"/>
    <w:rsid w:val="00E830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2014B"/>
  <w14:defaultImageDpi w14:val="300"/>
  <w15:docId w15:val="{E8AD0A92-4107-4BA2-89D7-56E92832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557</Characters>
  <Application>Microsoft Office Word</Application>
  <DocSecurity>0</DocSecurity>
  <Lines>185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 Tomas</cp:lastModifiedBy>
  <cp:revision>2</cp:revision>
  <dcterms:created xsi:type="dcterms:W3CDTF">2013-12-23T23:15:00Z</dcterms:created>
  <dcterms:modified xsi:type="dcterms:W3CDTF">2025-09-28T21:19:00Z</dcterms:modified>
  <cp:category/>
</cp:coreProperties>
</file>